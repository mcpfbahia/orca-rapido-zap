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2049" o:bwmode="white" fillcolor="#ffc" o:targetscreensize="1024,768">
      <v:fill color2="#d8d8d8 [2732]" angle="-45" type="gradient"/>
    </v:background>
  </w:background>
  <w:body>
    <w:p w14:paraId="170BF9BE" w14:textId="77777777" w:rsidR="002074FF" w:rsidRPr="002074FF" w:rsidRDefault="002074FF" w:rsidP="002074FF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pt-BR"/>
        </w:rPr>
      </w:pPr>
      <w:r w:rsidRPr="002074FF">
        <w:rPr>
          <w:rFonts w:asciiTheme="majorHAnsi" w:eastAsiaTheme="majorEastAsia" w:hAnsiTheme="majorHAnsi" w:cstheme="majorBidi"/>
          <w:b/>
          <w:bCs/>
          <w:sz w:val="36"/>
          <w:szCs w:val="36"/>
          <w:lang w:val="pt-BR"/>
        </w:rPr>
        <w:t>Proposta Comercial MCPF Bahia</w:t>
      </w:r>
    </w:p>
    <w:p w14:paraId="4178B4E8" w14:textId="77777777" w:rsidR="002074FF" w:rsidRPr="002074FF" w:rsidRDefault="002074FF" w:rsidP="002074FF">
      <w:pPr>
        <w:pStyle w:val="SemEspaamento"/>
        <w:spacing w:line="276" w:lineRule="auto"/>
        <w:rPr>
          <w:rFonts w:ascii="Segoe Fluent Icons" w:hAnsi="Segoe Fluent Icons"/>
          <w:b/>
          <w:bCs/>
          <w:sz w:val="24"/>
          <w:szCs w:val="24"/>
        </w:rPr>
      </w:pPr>
      <w:r w:rsidRPr="003153BA">
        <w:rPr>
          <w:rFonts w:ascii="Segoe Fluent Icons" w:hAnsi="Segoe Fluent Icons"/>
          <w:b/>
          <w:bCs/>
          <w:sz w:val="24"/>
          <w:szCs w:val="24"/>
        </w:rPr>
        <w:t xml:space="preserve">Data da </w:t>
      </w:r>
      <w:proofErr w:type="spellStart"/>
      <w:r w:rsidRPr="003153BA">
        <w:rPr>
          <w:rFonts w:ascii="Segoe Fluent Icons" w:hAnsi="Segoe Fluent Icons"/>
          <w:b/>
          <w:bCs/>
          <w:sz w:val="24"/>
          <w:szCs w:val="24"/>
        </w:rPr>
        <w:t>Proposta</w:t>
      </w:r>
      <w:proofErr w:type="spellEnd"/>
      <w:r w:rsidRPr="003153BA">
        <w:rPr>
          <w:rFonts w:ascii="Segoe Fluent Icons" w:hAnsi="Segoe Fluent Icons"/>
          <w:b/>
          <w:bCs/>
          <w:sz w:val="24"/>
          <w:szCs w:val="24"/>
        </w:rPr>
        <w:t>:</w:t>
      </w:r>
      <w:r w:rsidRPr="002074FF">
        <w:rPr>
          <w:rFonts w:ascii="Segoe Fluent Icons" w:hAnsi="Segoe Fluent Icons"/>
          <w:sz w:val="24"/>
          <w:szCs w:val="24"/>
        </w:rPr>
        <w:t xml:space="preserve"> {{</w:t>
      </w:r>
      <w:proofErr w:type="spellStart"/>
      <w:r w:rsidRPr="002074FF">
        <w:rPr>
          <w:rFonts w:ascii="Segoe Fluent Icons" w:hAnsi="Segoe Fluent Icons"/>
          <w:sz w:val="24"/>
          <w:szCs w:val="24"/>
        </w:rPr>
        <w:t>data_atual</w:t>
      </w:r>
      <w:proofErr w:type="spellEnd"/>
      <w:r w:rsidRPr="002074FF">
        <w:rPr>
          <w:rFonts w:ascii="Segoe Fluent Icons" w:hAnsi="Segoe Fluent Icons"/>
          <w:sz w:val="24"/>
          <w:szCs w:val="24"/>
        </w:rPr>
        <w:t>}}</w:t>
      </w:r>
      <w:r w:rsidRPr="002074FF">
        <w:rPr>
          <w:rFonts w:ascii="Segoe Fluent Icons" w:hAnsi="Segoe Fluent Icons"/>
          <w:sz w:val="24"/>
          <w:szCs w:val="24"/>
        </w:rPr>
        <w:br/>
      </w:r>
      <w:proofErr w:type="spellStart"/>
      <w:r w:rsidRPr="002074FF">
        <w:rPr>
          <w:rFonts w:ascii="Segoe Fluent Icons" w:hAnsi="Segoe Fluent Icons"/>
          <w:b/>
          <w:bCs/>
          <w:sz w:val="24"/>
          <w:szCs w:val="24"/>
        </w:rPr>
        <w:t>Cliente</w:t>
      </w:r>
      <w:proofErr w:type="spellEnd"/>
      <w:r w:rsidRPr="002074FF">
        <w:rPr>
          <w:rFonts w:ascii="Segoe Fluent Icons" w:hAnsi="Segoe Fluent Icons"/>
          <w:b/>
          <w:bCs/>
          <w:sz w:val="24"/>
          <w:szCs w:val="24"/>
        </w:rPr>
        <w:t>: {{</w:t>
      </w:r>
      <w:proofErr w:type="spellStart"/>
      <w:r w:rsidRPr="002074FF">
        <w:rPr>
          <w:rFonts w:ascii="Segoe Fluent Icons" w:hAnsi="Segoe Fluent Icons"/>
          <w:b/>
          <w:bCs/>
          <w:sz w:val="24"/>
          <w:szCs w:val="24"/>
        </w:rPr>
        <w:t>nome_cliente</w:t>
      </w:r>
      <w:proofErr w:type="spellEnd"/>
      <w:r w:rsidRPr="002074FF">
        <w:rPr>
          <w:rFonts w:ascii="Segoe Fluent Icons" w:hAnsi="Segoe Fluent Icons"/>
          <w:b/>
          <w:bCs/>
          <w:sz w:val="24"/>
          <w:szCs w:val="24"/>
        </w:rPr>
        <w:t>}}</w:t>
      </w:r>
    </w:p>
    <w:p w14:paraId="4EC0FBAD" w14:textId="77777777" w:rsidR="002074FF" w:rsidRPr="002074FF" w:rsidRDefault="00000000" w:rsidP="002074FF">
      <w:pPr>
        <w:pStyle w:val="sena"/>
      </w:pPr>
      <w:r>
        <w:pict w14:anchorId="5490E286">
          <v:rect id="_x0000_i1025" style="width:0;height:1.5pt" o:hralign="center" o:hrstd="t" o:hr="t" fillcolor="#a0a0a0" stroked="f"/>
        </w:pict>
      </w:r>
    </w:p>
    <w:p w14:paraId="5C83FC0E" w14:textId="0D1643C1" w:rsidR="002074FF" w:rsidRPr="002074FF" w:rsidRDefault="002074FF" w:rsidP="002074FF">
      <w:pPr>
        <w:pStyle w:val="SemEspaamento"/>
        <w:spacing w:line="276" w:lineRule="auto"/>
        <w:rPr>
          <w:rFonts w:ascii="Segoe UI Emoji" w:hAnsi="Segoe UI Emoji" w:cs="Segoe UI Emoji"/>
          <w:b/>
          <w:bCs/>
          <w:caps/>
          <w:sz w:val="24"/>
          <w:szCs w:val="24"/>
        </w:rPr>
      </w:pPr>
      <w:r w:rsidRPr="002074FF">
        <w:rPr>
          <w:rFonts w:ascii="Segoe UI Emoji" w:hAnsi="Segoe UI Emoji" w:cs="Segoe UI Emoji"/>
          <w:b/>
          <w:bCs/>
          <w:caps/>
          <w:sz w:val="24"/>
          <w:szCs w:val="24"/>
        </w:rPr>
        <w:t>🏠 Modelo Selecionado</w:t>
      </w:r>
      <w:r w:rsidR="003153BA">
        <w:rPr>
          <w:rFonts w:ascii="Segoe UI Emoji" w:hAnsi="Segoe UI Emoji" w:cs="Segoe UI Emoji"/>
          <w:b/>
          <w:bCs/>
          <w:caps/>
          <w:sz w:val="24"/>
          <w:szCs w:val="24"/>
        </w:rPr>
        <w:t xml:space="preserve"> e valores </w:t>
      </w:r>
    </w:p>
    <w:p w14:paraId="4E69879E" w14:textId="77777777" w:rsidR="002074FF" w:rsidRPr="002074FF" w:rsidRDefault="002074FF" w:rsidP="002074FF">
      <w:pPr>
        <w:pStyle w:val="SemEspaamento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2074FF">
        <w:rPr>
          <w:sz w:val="24"/>
          <w:szCs w:val="24"/>
        </w:rPr>
        <w:t>Modelo do Kit: {{</w:t>
      </w:r>
      <w:proofErr w:type="spellStart"/>
      <w:r w:rsidRPr="002074FF">
        <w:rPr>
          <w:sz w:val="24"/>
          <w:szCs w:val="24"/>
        </w:rPr>
        <w:t>modelo_selecionado</w:t>
      </w:r>
      <w:proofErr w:type="spellEnd"/>
      <w:r w:rsidRPr="002074FF">
        <w:rPr>
          <w:sz w:val="24"/>
          <w:szCs w:val="24"/>
        </w:rPr>
        <w:t>}}</w:t>
      </w:r>
    </w:p>
    <w:p w14:paraId="41848CC5" w14:textId="77777777" w:rsidR="002074FF" w:rsidRPr="002074FF" w:rsidRDefault="002074FF" w:rsidP="002074FF">
      <w:pPr>
        <w:pStyle w:val="SemEspaamento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2074FF">
        <w:rPr>
          <w:sz w:val="24"/>
          <w:szCs w:val="24"/>
        </w:rPr>
        <w:t>Valor do Kit: {{</w:t>
      </w:r>
      <w:proofErr w:type="spellStart"/>
      <w:r w:rsidRPr="002074FF">
        <w:rPr>
          <w:sz w:val="24"/>
          <w:szCs w:val="24"/>
        </w:rPr>
        <w:t>valor_kit</w:t>
      </w:r>
      <w:proofErr w:type="spellEnd"/>
      <w:r w:rsidRPr="002074FF">
        <w:rPr>
          <w:sz w:val="24"/>
          <w:szCs w:val="24"/>
        </w:rPr>
        <w:t>}}</w:t>
      </w:r>
    </w:p>
    <w:p w14:paraId="15192947" w14:textId="5D33D5CC" w:rsidR="002074FF" w:rsidRPr="00BA6E27" w:rsidRDefault="002074FF" w:rsidP="00BA6E27">
      <w:pPr>
        <w:pStyle w:val="SemEspaamento"/>
        <w:numPr>
          <w:ilvl w:val="0"/>
          <w:numId w:val="23"/>
        </w:numPr>
        <w:spacing w:line="276" w:lineRule="auto"/>
        <w:rPr>
          <w:sz w:val="24"/>
          <w:szCs w:val="24"/>
          <w:lang w:val="pt-BR"/>
        </w:rPr>
      </w:pPr>
      <w:proofErr w:type="spellStart"/>
      <w:r w:rsidRPr="002074FF">
        <w:rPr>
          <w:sz w:val="24"/>
          <w:szCs w:val="24"/>
        </w:rPr>
        <w:t>Desconto</w:t>
      </w:r>
      <w:proofErr w:type="spellEnd"/>
      <w:r w:rsidRPr="002074FF">
        <w:rPr>
          <w:sz w:val="24"/>
          <w:szCs w:val="24"/>
        </w:rPr>
        <w:t xml:space="preserve"> Aplicado: </w:t>
      </w:r>
      <w:r w:rsidR="00D0199B" w:rsidRPr="00D0199B">
        <w:rPr>
          <w:sz w:val="24"/>
          <w:szCs w:val="24"/>
          <w:lang w:val="pt-BR"/>
        </w:rPr>
        <w:t>{{</w:t>
      </w:r>
      <w:proofErr w:type="spellStart"/>
      <w:r w:rsidR="00D0199B" w:rsidRPr="00D0199B">
        <w:rPr>
          <w:sz w:val="24"/>
          <w:szCs w:val="24"/>
          <w:lang w:val="pt-BR"/>
        </w:rPr>
        <w:t>desc_aplicado</w:t>
      </w:r>
      <w:proofErr w:type="spellEnd"/>
      <w:r w:rsidR="00D0199B" w:rsidRPr="00D0199B">
        <w:rPr>
          <w:sz w:val="24"/>
          <w:szCs w:val="24"/>
          <w:lang w:val="pt-BR"/>
        </w:rPr>
        <w:t>}}</w:t>
      </w:r>
      <w:r w:rsidR="00BD3D01">
        <w:rPr>
          <w:sz w:val="24"/>
          <w:szCs w:val="24"/>
          <w:lang w:val="pt-BR"/>
        </w:rPr>
        <w:t xml:space="preserve"> %</w:t>
      </w:r>
    </w:p>
    <w:p w14:paraId="015135C1" w14:textId="77777777" w:rsidR="002074FF" w:rsidRPr="002074FF" w:rsidRDefault="002074FF" w:rsidP="002074FF">
      <w:pPr>
        <w:pStyle w:val="SemEspaamento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2074FF">
        <w:rPr>
          <w:sz w:val="24"/>
          <w:szCs w:val="24"/>
        </w:rPr>
        <w:t xml:space="preserve">Valor com </w:t>
      </w:r>
      <w:proofErr w:type="spellStart"/>
      <w:r w:rsidRPr="002074FF">
        <w:rPr>
          <w:sz w:val="24"/>
          <w:szCs w:val="24"/>
        </w:rPr>
        <w:t>Desconto</w:t>
      </w:r>
      <w:proofErr w:type="spellEnd"/>
      <w:r w:rsidRPr="002074FF">
        <w:rPr>
          <w:sz w:val="24"/>
          <w:szCs w:val="24"/>
        </w:rPr>
        <w:t>: {{</w:t>
      </w:r>
      <w:proofErr w:type="spellStart"/>
      <w:r w:rsidRPr="002074FF">
        <w:rPr>
          <w:sz w:val="24"/>
          <w:szCs w:val="24"/>
        </w:rPr>
        <w:t>valor_com_desc</w:t>
      </w:r>
      <w:proofErr w:type="spellEnd"/>
      <w:r w:rsidRPr="002074FF">
        <w:rPr>
          <w:sz w:val="24"/>
          <w:szCs w:val="24"/>
        </w:rPr>
        <w:t>}}</w:t>
      </w:r>
    </w:p>
    <w:p w14:paraId="2387DFFE" w14:textId="74C89FBE" w:rsidR="002074FF" w:rsidRPr="002074FF" w:rsidRDefault="002074FF" w:rsidP="002074FF">
      <w:pPr>
        <w:pStyle w:val="SemEspaamento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2074FF">
        <w:rPr>
          <w:sz w:val="24"/>
          <w:szCs w:val="24"/>
        </w:rPr>
        <w:t xml:space="preserve">Valor do </w:t>
      </w:r>
      <w:proofErr w:type="spellStart"/>
      <w:r w:rsidRPr="002074FF">
        <w:rPr>
          <w:sz w:val="24"/>
          <w:szCs w:val="24"/>
        </w:rPr>
        <w:t>Frete</w:t>
      </w:r>
      <w:proofErr w:type="spellEnd"/>
      <w:r w:rsidRPr="002074FF">
        <w:rPr>
          <w:sz w:val="24"/>
          <w:szCs w:val="24"/>
        </w:rPr>
        <w:t>: {{</w:t>
      </w:r>
      <w:proofErr w:type="spellStart"/>
      <w:r w:rsidRPr="002074FF">
        <w:rPr>
          <w:sz w:val="24"/>
          <w:szCs w:val="24"/>
        </w:rPr>
        <w:t>valor_frete</w:t>
      </w:r>
      <w:proofErr w:type="spellEnd"/>
      <w:r w:rsidRPr="002074FF">
        <w:rPr>
          <w:sz w:val="24"/>
          <w:szCs w:val="24"/>
        </w:rPr>
        <w:t>}}</w:t>
      </w:r>
      <w:r w:rsidR="00A36F58">
        <w:rPr>
          <w:sz w:val="24"/>
          <w:szCs w:val="24"/>
        </w:rPr>
        <w:t xml:space="preserve"> /</w:t>
      </w:r>
      <w:proofErr w:type="spellStart"/>
      <w:r w:rsidR="00A36F58">
        <w:rPr>
          <w:sz w:val="24"/>
          <w:szCs w:val="24"/>
        </w:rPr>
        <w:t>Frete</w:t>
      </w:r>
      <w:proofErr w:type="spellEnd"/>
      <w:r w:rsidR="00A36F58">
        <w:rPr>
          <w:sz w:val="24"/>
          <w:szCs w:val="24"/>
        </w:rPr>
        <w:t xml:space="preserve"> </w:t>
      </w:r>
      <w:proofErr w:type="spellStart"/>
      <w:r w:rsidR="00A36F58">
        <w:rPr>
          <w:sz w:val="24"/>
          <w:szCs w:val="24"/>
        </w:rPr>
        <w:t>Adicional</w:t>
      </w:r>
      <w:proofErr w:type="spellEnd"/>
      <w:r w:rsidR="00A36F58">
        <w:rPr>
          <w:sz w:val="24"/>
          <w:szCs w:val="24"/>
        </w:rPr>
        <w:t>: {{</w:t>
      </w:r>
      <w:proofErr w:type="spellStart"/>
      <w:r w:rsidR="00A36F58">
        <w:rPr>
          <w:sz w:val="24"/>
          <w:szCs w:val="24"/>
        </w:rPr>
        <w:t>frete_adicional</w:t>
      </w:r>
      <w:proofErr w:type="spellEnd"/>
      <w:r w:rsidR="00A36F58">
        <w:rPr>
          <w:sz w:val="24"/>
          <w:szCs w:val="24"/>
        </w:rPr>
        <w:t xml:space="preserve">}} / Total </w:t>
      </w:r>
      <w:proofErr w:type="spellStart"/>
      <w:r w:rsidR="00A36F58">
        <w:rPr>
          <w:sz w:val="24"/>
          <w:szCs w:val="24"/>
        </w:rPr>
        <w:t>Frete</w:t>
      </w:r>
      <w:proofErr w:type="spellEnd"/>
      <w:r w:rsidR="00A36F58">
        <w:rPr>
          <w:sz w:val="24"/>
          <w:szCs w:val="24"/>
        </w:rPr>
        <w:t xml:space="preserve"> {{</w:t>
      </w:r>
      <w:proofErr w:type="spellStart"/>
      <w:r w:rsidR="00A36F58">
        <w:rPr>
          <w:sz w:val="24"/>
          <w:szCs w:val="24"/>
        </w:rPr>
        <w:t>f_total</w:t>
      </w:r>
      <w:proofErr w:type="spellEnd"/>
      <w:r w:rsidR="00A36F58">
        <w:rPr>
          <w:sz w:val="24"/>
          <w:szCs w:val="24"/>
        </w:rPr>
        <w:t>}}</w:t>
      </w:r>
    </w:p>
    <w:p w14:paraId="2EA8D391" w14:textId="77777777" w:rsidR="002074FF" w:rsidRPr="002074FF" w:rsidRDefault="002074FF" w:rsidP="002074FF">
      <w:pPr>
        <w:pStyle w:val="SemEspaamento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2074FF">
        <w:rPr>
          <w:sz w:val="24"/>
          <w:szCs w:val="24"/>
        </w:rPr>
        <w:t xml:space="preserve">Total com </w:t>
      </w:r>
      <w:proofErr w:type="spellStart"/>
      <w:r w:rsidRPr="002074FF">
        <w:rPr>
          <w:sz w:val="24"/>
          <w:szCs w:val="24"/>
        </w:rPr>
        <w:t>Frete</w:t>
      </w:r>
      <w:proofErr w:type="spellEnd"/>
      <w:r w:rsidRPr="002074FF">
        <w:rPr>
          <w:sz w:val="24"/>
          <w:szCs w:val="24"/>
        </w:rPr>
        <w:t>: {{</w:t>
      </w:r>
      <w:proofErr w:type="spellStart"/>
      <w:r w:rsidRPr="002074FF">
        <w:rPr>
          <w:sz w:val="24"/>
          <w:szCs w:val="24"/>
        </w:rPr>
        <w:t>total_com_frete</w:t>
      </w:r>
      <w:proofErr w:type="spellEnd"/>
      <w:r w:rsidRPr="002074FF">
        <w:rPr>
          <w:sz w:val="24"/>
          <w:szCs w:val="24"/>
        </w:rPr>
        <w:t>}}</w:t>
      </w:r>
    </w:p>
    <w:p w14:paraId="1DC91AD0" w14:textId="77777777" w:rsidR="002074FF" w:rsidRPr="002074FF" w:rsidRDefault="002074FF" w:rsidP="002074FF">
      <w:pPr>
        <w:pStyle w:val="SemEspaamento"/>
        <w:numPr>
          <w:ilvl w:val="0"/>
          <w:numId w:val="23"/>
        </w:numPr>
        <w:spacing w:line="276" w:lineRule="auto"/>
        <w:rPr>
          <w:sz w:val="24"/>
          <w:szCs w:val="24"/>
        </w:rPr>
      </w:pPr>
      <w:proofErr w:type="spellStart"/>
      <w:r w:rsidRPr="002074FF">
        <w:rPr>
          <w:sz w:val="24"/>
          <w:szCs w:val="24"/>
        </w:rPr>
        <w:t>Estimativa</w:t>
      </w:r>
      <w:proofErr w:type="spellEnd"/>
      <w:r w:rsidRPr="002074FF">
        <w:rPr>
          <w:sz w:val="24"/>
          <w:szCs w:val="24"/>
        </w:rPr>
        <w:t xml:space="preserve"> Casa </w:t>
      </w:r>
      <w:proofErr w:type="spellStart"/>
      <w:r w:rsidRPr="002074FF">
        <w:rPr>
          <w:sz w:val="24"/>
          <w:szCs w:val="24"/>
        </w:rPr>
        <w:t>Pronta</w:t>
      </w:r>
      <w:proofErr w:type="spellEnd"/>
      <w:r w:rsidRPr="002074FF">
        <w:rPr>
          <w:sz w:val="24"/>
          <w:szCs w:val="24"/>
        </w:rPr>
        <w:t>: {{</w:t>
      </w:r>
      <w:proofErr w:type="spellStart"/>
      <w:r w:rsidRPr="002074FF">
        <w:rPr>
          <w:sz w:val="24"/>
          <w:szCs w:val="24"/>
        </w:rPr>
        <w:t>estimativa_casa_pronta</w:t>
      </w:r>
      <w:proofErr w:type="spellEnd"/>
      <w:r w:rsidRPr="002074FF">
        <w:rPr>
          <w:sz w:val="24"/>
          <w:szCs w:val="24"/>
        </w:rPr>
        <w:t>}}</w:t>
      </w:r>
    </w:p>
    <w:p w14:paraId="47165113" w14:textId="77777777" w:rsidR="002074FF" w:rsidRPr="002074FF" w:rsidRDefault="00000000" w:rsidP="002074FF">
      <w:pPr>
        <w:pStyle w:val="sena"/>
      </w:pPr>
      <w:r>
        <w:pict w14:anchorId="554F0E83">
          <v:rect id="_x0000_i1026" style="width:0;height:1.5pt" o:hralign="center" o:hrstd="t" o:hr="t" fillcolor="#a0a0a0" stroked="f"/>
        </w:pict>
      </w:r>
    </w:p>
    <w:p w14:paraId="3E312E3E" w14:textId="77777777" w:rsidR="002074FF" w:rsidRPr="002074FF" w:rsidRDefault="002074FF" w:rsidP="002074FF">
      <w:pPr>
        <w:pStyle w:val="SemEspaamento"/>
        <w:spacing w:line="276" w:lineRule="auto"/>
        <w:rPr>
          <w:rFonts w:ascii="Segoe Fluent Icons" w:hAnsi="Segoe Fluent Icons"/>
          <w:b/>
          <w:bCs/>
          <w:caps/>
          <w:sz w:val="24"/>
          <w:szCs w:val="24"/>
        </w:rPr>
      </w:pPr>
      <w:r w:rsidRPr="002074FF">
        <w:rPr>
          <w:rFonts w:ascii="Segoe UI Emoji" w:hAnsi="Segoe UI Emoji" w:cs="Segoe UI Emoji"/>
          <w:b/>
          <w:bCs/>
          <w:caps/>
          <w:sz w:val="24"/>
          <w:szCs w:val="24"/>
        </w:rPr>
        <w:t>✅</w:t>
      </w:r>
      <w:r w:rsidRPr="002074FF">
        <w:rPr>
          <w:rFonts w:ascii="Segoe Fluent Icons" w:hAnsi="Segoe Fluent Icons"/>
          <w:b/>
          <w:bCs/>
          <w:caps/>
          <w:sz w:val="24"/>
          <w:szCs w:val="24"/>
        </w:rPr>
        <w:t xml:space="preserve"> O Que Est</w:t>
      </w:r>
      <w:r w:rsidRPr="002074FF">
        <w:rPr>
          <w:rFonts w:ascii="Cambria" w:hAnsi="Cambria" w:cs="Cambria"/>
          <w:b/>
          <w:bCs/>
          <w:caps/>
          <w:sz w:val="24"/>
          <w:szCs w:val="24"/>
        </w:rPr>
        <w:t>á</w:t>
      </w:r>
      <w:r w:rsidRPr="002074FF">
        <w:rPr>
          <w:rFonts w:ascii="Segoe Fluent Icons" w:hAnsi="Segoe Fluent Icons"/>
          <w:b/>
          <w:bCs/>
          <w:caps/>
          <w:sz w:val="24"/>
          <w:szCs w:val="24"/>
        </w:rPr>
        <w:t xml:space="preserve"> Incluso no Kit</w:t>
      </w:r>
    </w:p>
    <w:p w14:paraId="7FC7C4B4" w14:textId="77777777" w:rsidR="002074FF" w:rsidRPr="002074FF" w:rsidRDefault="002074FF" w:rsidP="002074FF">
      <w:pPr>
        <w:pStyle w:val="SemEspaamento"/>
        <w:spacing w:line="276" w:lineRule="auto"/>
      </w:pPr>
      <w:proofErr w:type="spellStart"/>
      <w:r w:rsidRPr="002074FF">
        <w:t>Estrutura</w:t>
      </w:r>
      <w:proofErr w:type="spellEnd"/>
      <w:r w:rsidRPr="002074FF">
        <w:t xml:space="preserve"> </w:t>
      </w:r>
      <w:proofErr w:type="spellStart"/>
      <w:r w:rsidRPr="002074FF">
        <w:t>completa</w:t>
      </w:r>
      <w:proofErr w:type="spellEnd"/>
      <w:r w:rsidRPr="002074FF">
        <w:t xml:space="preserve"> </w:t>
      </w:r>
      <w:proofErr w:type="spellStart"/>
      <w:r w:rsidRPr="002074FF">
        <w:t>em</w:t>
      </w:r>
      <w:proofErr w:type="spellEnd"/>
      <w:r w:rsidRPr="002074FF">
        <w:t xml:space="preserve"> madeira Pinus </w:t>
      </w:r>
      <w:proofErr w:type="spellStart"/>
      <w:r w:rsidRPr="002074FF">
        <w:t>autoclavada</w:t>
      </w:r>
      <w:proofErr w:type="spellEnd"/>
    </w:p>
    <w:p w14:paraId="2DD238D5" w14:textId="77777777" w:rsidR="002074FF" w:rsidRPr="002074FF" w:rsidRDefault="002074FF" w:rsidP="002074FF">
      <w:pPr>
        <w:pStyle w:val="SemEspaamento"/>
        <w:spacing w:line="276" w:lineRule="auto"/>
      </w:pPr>
      <w:r w:rsidRPr="002074FF">
        <w:t xml:space="preserve">Paredes, </w:t>
      </w:r>
      <w:proofErr w:type="spellStart"/>
      <w:r w:rsidRPr="002074FF">
        <w:t>forros</w:t>
      </w:r>
      <w:proofErr w:type="spellEnd"/>
      <w:r w:rsidRPr="002074FF">
        <w:t xml:space="preserve"> e </w:t>
      </w:r>
      <w:proofErr w:type="spellStart"/>
      <w:r w:rsidRPr="002074FF">
        <w:t>estrutura</w:t>
      </w:r>
      <w:proofErr w:type="spellEnd"/>
      <w:r w:rsidRPr="002074FF">
        <w:t xml:space="preserve"> do </w:t>
      </w:r>
      <w:proofErr w:type="spellStart"/>
      <w:r w:rsidRPr="002074FF">
        <w:t>telhado</w:t>
      </w:r>
      <w:proofErr w:type="spellEnd"/>
    </w:p>
    <w:p w14:paraId="74DB1E90" w14:textId="77777777" w:rsidR="002074FF" w:rsidRPr="002074FF" w:rsidRDefault="002074FF" w:rsidP="002074FF">
      <w:pPr>
        <w:pStyle w:val="SemEspaamento"/>
        <w:spacing w:line="276" w:lineRule="auto"/>
      </w:pPr>
      <w:r w:rsidRPr="002074FF">
        <w:t xml:space="preserve">Portas e </w:t>
      </w:r>
      <w:proofErr w:type="spellStart"/>
      <w:r w:rsidRPr="002074FF">
        <w:t>janelas</w:t>
      </w:r>
      <w:proofErr w:type="spellEnd"/>
      <w:r w:rsidRPr="002074FF">
        <w:t xml:space="preserve"> </w:t>
      </w:r>
      <w:proofErr w:type="spellStart"/>
      <w:r w:rsidRPr="002074FF">
        <w:t>padrão</w:t>
      </w:r>
      <w:proofErr w:type="spellEnd"/>
      <w:r w:rsidRPr="002074FF">
        <w:t xml:space="preserve"> do </w:t>
      </w:r>
      <w:proofErr w:type="spellStart"/>
      <w:r w:rsidRPr="002074FF">
        <w:t>projeto</w:t>
      </w:r>
      <w:proofErr w:type="spellEnd"/>
    </w:p>
    <w:p w14:paraId="15307CB1" w14:textId="77777777" w:rsidR="002074FF" w:rsidRPr="002074FF" w:rsidRDefault="002074FF" w:rsidP="002074FF">
      <w:pPr>
        <w:pStyle w:val="SemEspaamento"/>
        <w:spacing w:line="276" w:lineRule="auto"/>
      </w:pPr>
      <w:r w:rsidRPr="002074FF">
        <w:t xml:space="preserve">Ripas, </w:t>
      </w:r>
      <w:proofErr w:type="spellStart"/>
      <w:r w:rsidRPr="002074FF">
        <w:t>canaletas</w:t>
      </w:r>
      <w:proofErr w:type="spellEnd"/>
      <w:r w:rsidRPr="002074FF">
        <w:t xml:space="preserve">, </w:t>
      </w:r>
      <w:proofErr w:type="spellStart"/>
      <w:r w:rsidRPr="002074FF">
        <w:t>rodapés</w:t>
      </w:r>
      <w:proofErr w:type="spellEnd"/>
      <w:r w:rsidRPr="002074FF">
        <w:t xml:space="preserve">, </w:t>
      </w:r>
      <w:proofErr w:type="spellStart"/>
      <w:r w:rsidRPr="002074FF">
        <w:t>molduras</w:t>
      </w:r>
      <w:proofErr w:type="spellEnd"/>
      <w:r w:rsidRPr="002074FF">
        <w:t xml:space="preserve">, </w:t>
      </w:r>
      <w:proofErr w:type="spellStart"/>
      <w:r w:rsidRPr="002074FF">
        <w:t>ferragens</w:t>
      </w:r>
      <w:proofErr w:type="spellEnd"/>
    </w:p>
    <w:p w14:paraId="002C47E1" w14:textId="77777777" w:rsidR="002074FF" w:rsidRPr="002074FF" w:rsidRDefault="002074FF" w:rsidP="002074FF">
      <w:pPr>
        <w:pStyle w:val="SemEspaamento"/>
        <w:spacing w:line="276" w:lineRule="auto"/>
      </w:pPr>
      <w:r w:rsidRPr="002074FF">
        <w:t xml:space="preserve">Manual </w:t>
      </w:r>
      <w:proofErr w:type="spellStart"/>
      <w:r w:rsidRPr="002074FF">
        <w:t>completo</w:t>
      </w:r>
      <w:proofErr w:type="spellEnd"/>
      <w:r w:rsidRPr="002074FF">
        <w:t xml:space="preserve"> de </w:t>
      </w:r>
      <w:proofErr w:type="spellStart"/>
      <w:r w:rsidRPr="002074FF">
        <w:t>montagem</w:t>
      </w:r>
      <w:proofErr w:type="spellEnd"/>
      <w:r w:rsidRPr="002074FF">
        <w:t xml:space="preserve"> e </w:t>
      </w:r>
      <w:proofErr w:type="spellStart"/>
      <w:r w:rsidRPr="002074FF">
        <w:t>suporte</w:t>
      </w:r>
      <w:proofErr w:type="spellEnd"/>
      <w:r w:rsidRPr="002074FF">
        <w:t xml:space="preserve"> </w:t>
      </w:r>
      <w:proofErr w:type="spellStart"/>
      <w:r w:rsidRPr="002074FF">
        <w:t>técnico</w:t>
      </w:r>
      <w:proofErr w:type="spellEnd"/>
      <w:r w:rsidRPr="002074FF">
        <w:t xml:space="preserve"> da equipe de </w:t>
      </w:r>
      <w:proofErr w:type="spellStart"/>
      <w:r w:rsidRPr="002074FF">
        <w:t>engenheiros</w:t>
      </w:r>
      <w:proofErr w:type="spellEnd"/>
    </w:p>
    <w:p w14:paraId="3DCE3158" w14:textId="77777777" w:rsidR="002074FF" w:rsidRPr="002074FF" w:rsidRDefault="002074FF" w:rsidP="002074FF">
      <w:pPr>
        <w:pStyle w:val="SemEspaamento"/>
        <w:spacing w:line="276" w:lineRule="auto"/>
      </w:pPr>
      <w:proofErr w:type="spellStart"/>
      <w:r w:rsidRPr="002074FF">
        <w:t>Você</w:t>
      </w:r>
      <w:proofErr w:type="spellEnd"/>
      <w:r w:rsidRPr="002074FF">
        <w:t xml:space="preserve"> </w:t>
      </w:r>
      <w:proofErr w:type="spellStart"/>
      <w:r w:rsidRPr="002074FF">
        <w:t>pode</w:t>
      </w:r>
      <w:proofErr w:type="spellEnd"/>
      <w:r w:rsidRPr="002074FF">
        <w:t xml:space="preserve"> </w:t>
      </w:r>
      <w:proofErr w:type="spellStart"/>
      <w:r w:rsidRPr="002074FF">
        <w:t>contratar</w:t>
      </w:r>
      <w:proofErr w:type="spellEnd"/>
      <w:r w:rsidRPr="002074FF">
        <w:t xml:space="preserve"> um </w:t>
      </w:r>
      <w:proofErr w:type="spellStart"/>
      <w:r w:rsidRPr="002074FF">
        <w:t>carpinteiro</w:t>
      </w:r>
      <w:proofErr w:type="spellEnd"/>
      <w:r w:rsidRPr="002074FF">
        <w:t xml:space="preserve"> local (</w:t>
      </w:r>
      <w:proofErr w:type="spellStart"/>
      <w:r w:rsidRPr="002074FF">
        <w:t>opção</w:t>
      </w:r>
      <w:proofErr w:type="spellEnd"/>
      <w:r w:rsidRPr="002074FF">
        <w:t xml:space="preserve"> </w:t>
      </w:r>
      <w:proofErr w:type="spellStart"/>
      <w:r w:rsidRPr="002074FF">
        <w:t>mais</w:t>
      </w:r>
      <w:proofErr w:type="spellEnd"/>
      <w:r w:rsidRPr="002074FF">
        <w:t xml:space="preserve"> </w:t>
      </w:r>
      <w:proofErr w:type="spellStart"/>
      <w:r w:rsidRPr="002074FF">
        <w:t>econômica</w:t>
      </w:r>
      <w:proofErr w:type="spellEnd"/>
      <w:r w:rsidRPr="002074FF">
        <w:t xml:space="preserve">), </w:t>
      </w:r>
      <w:proofErr w:type="spellStart"/>
      <w:r w:rsidRPr="002074FF">
        <w:t>ou</w:t>
      </w:r>
      <w:proofErr w:type="spellEnd"/>
      <w:r w:rsidRPr="002074FF">
        <w:t xml:space="preserve"> um </w:t>
      </w:r>
      <w:proofErr w:type="spellStart"/>
      <w:r w:rsidRPr="002074FF">
        <w:t>parceiro</w:t>
      </w:r>
      <w:proofErr w:type="spellEnd"/>
      <w:r w:rsidRPr="002074FF">
        <w:t xml:space="preserve"> </w:t>
      </w:r>
      <w:proofErr w:type="spellStart"/>
      <w:r w:rsidRPr="002074FF">
        <w:t>indicado</w:t>
      </w:r>
      <w:proofErr w:type="spellEnd"/>
      <w:r w:rsidRPr="002074FF">
        <w:t xml:space="preserve">. Se </w:t>
      </w:r>
      <w:proofErr w:type="spellStart"/>
      <w:r w:rsidRPr="002074FF">
        <w:t>preferir</w:t>
      </w:r>
      <w:proofErr w:type="spellEnd"/>
      <w:r w:rsidRPr="002074FF">
        <w:t xml:space="preserve">, </w:t>
      </w:r>
      <w:proofErr w:type="spellStart"/>
      <w:r w:rsidRPr="002074FF">
        <w:t>consulte</w:t>
      </w:r>
      <w:proofErr w:type="spellEnd"/>
      <w:r w:rsidRPr="002074FF">
        <w:t xml:space="preserve"> </w:t>
      </w:r>
      <w:proofErr w:type="spellStart"/>
      <w:r w:rsidRPr="002074FF">
        <w:t>também</w:t>
      </w:r>
      <w:proofErr w:type="spellEnd"/>
      <w:r w:rsidRPr="002074FF">
        <w:t xml:space="preserve"> a </w:t>
      </w:r>
      <w:proofErr w:type="spellStart"/>
      <w:r w:rsidRPr="002074FF">
        <w:t>opção</w:t>
      </w:r>
      <w:proofErr w:type="spellEnd"/>
      <w:r w:rsidRPr="002074FF">
        <w:t xml:space="preserve"> "Chave </w:t>
      </w:r>
      <w:proofErr w:type="spellStart"/>
      <w:r w:rsidRPr="002074FF">
        <w:t>na</w:t>
      </w:r>
      <w:proofErr w:type="spellEnd"/>
      <w:r w:rsidRPr="002074FF">
        <w:t xml:space="preserve"> Mão", com a casa </w:t>
      </w:r>
      <w:proofErr w:type="spellStart"/>
      <w:r w:rsidRPr="002074FF">
        <w:t>pronta</w:t>
      </w:r>
      <w:proofErr w:type="spellEnd"/>
      <w:r w:rsidRPr="002074FF">
        <w:t xml:space="preserve"> no local.</w:t>
      </w:r>
    </w:p>
    <w:p w14:paraId="2A47D610" w14:textId="77777777" w:rsidR="002074FF" w:rsidRPr="002074FF" w:rsidRDefault="00000000" w:rsidP="002074FF">
      <w:pPr>
        <w:pStyle w:val="sena"/>
      </w:pPr>
      <w:r>
        <w:pict w14:anchorId="54EC9DA4">
          <v:rect id="_x0000_i1027" style="width:0;height:1.5pt" o:hralign="center" o:hrstd="t" o:hr="t" fillcolor="#a0a0a0" stroked="f"/>
        </w:pict>
      </w:r>
    </w:p>
    <w:p w14:paraId="6AEA6EB8" w14:textId="77777777" w:rsidR="0009455F" w:rsidRPr="002074FF" w:rsidRDefault="0009455F" w:rsidP="0009455F">
      <w:pPr>
        <w:pStyle w:val="SemEspaamento"/>
        <w:spacing w:line="276" w:lineRule="auto"/>
        <w:rPr>
          <w:rFonts w:ascii="Segoe UI Emoji" w:hAnsi="Segoe UI Emoji" w:cs="Segoe UI Emoji"/>
          <w:b/>
          <w:bCs/>
          <w:caps/>
          <w:sz w:val="24"/>
          <w:szCs w:val="24"/>
        </w:rPr>
      </w:pPr>
      <w:r w:rsidRPr="002074FF">
        <w:rPr>
          <w:rFonts w:ascii="Segoe UI Emoji" w:hAnsi="Segoe UI Emoji" w:cs="Segoe UI Emoji"/>
          <w:b/>
          <w:bCs/>
          <w:caps/>
          <w:sz w:val="24"/>
          <w:szCs w:val="24"/>
        </w:rPr>
        <w:t>ℹ️ Observações Importantes</w:t>
      </w:r>
    </w:p>
    <w:p w14:paraId="3EA67B1C" w14:textId="77777777" w:rsidR="0009455F" w:rsidRPr="002074FF" w:rsidRDefault="0009455F" w:rsidP="0009455F">
      <w:pPr>
        <w:pStyle w:val="SemEspaamento"/>
      </w:pPr>
      <w:r w:rsidRPr="002074FF">
        <w:t xml:space="preserve">Portas </w:t>
      </w:r>
      <w:proofErr w:type="spellStart"/>
      <w:r w:rsidRPr="002074FF">
        <w:t>personalizadas</w:t>
      </w:r>
      <w:proofErr w:type="spellEnd"/>
      <w:r w:rsidRPr="002074FF">
        <w:t xml:space="preserve">, </w:t>
      </w:r>
      <w:proofErr w:type="spellStart"/>
      <w:r w:rsidRPr="002074FF">
        <w:t>telhas</w:t>
      </w:r>
      <w:proofErr w:type="spellEnd"/>
      <w:r w:rsidRPr="002074FF">
        <w:t xml:space="preserve">, stain, </w:t>
      </w:r>
      <w:proofErr w:type="spellStart"/>
      <w:r w:rsidRPr="002074FF">
        <w:t>vidros</w:t>
      </w:r>
      <w:proofErr w:type="spellEnd"/>
      <w:r w:rsidRPr="002074FF">
        <w:t xml:space="preserve"> e </w:t>
      </w:r>
      <w:proofErr w:type="spellStart"/>
      <w:r w:rsidRPr="002074FF">
        <w:t>mão</w:t>
      </w:r>
      <w:proofErr w:type="spellEnd"/>
      <w:r w:rsidRPr="002074FF">
        <w:t xml:space="preserve"> de </w:t>
      </w:r>
      <w:proofErr w:type="spellStart"/>
      <w:r w:rsidRPr="002074FF">
        <w:t>obra</w:t>
      </w:r>
      <w:proofErr w:type="spellEnd"/>
      <w:r w:rsidRPr="002074FF">
        <w:t xml:space="preserve"> NÃO </w:t>
      </w:r>
      <w:proofErr w:type="spellStart"/>
      <w:r w:rsidRPr="002074FF">
        <w:t>estão</w:t>
      </w:r>
      <w:proofErr w:type="spellEnd"/>
      <w:r w:rsidRPr="002074FF">
        <w:t xml:space="preserve"> </w:t>
      </w:r>
      <w:proofErr w:type="spellStart"/>
      <w:r w:rsidRPr="002074FF">
        <w:t>inclusos</w:t>
      </w:r>
      <w:proofErr w:type="spellEnd"/>
      <w:r w:rsidRPr="002074FF">
        <w:t xml:space="preserve"> no kit de </w:t>
      </w:r>
      <w:proofErr w:type="spellStart"/>
      <w:r w:rsidRPr="002074FF">
        <w:t>madeiramento</w:t>
      </w:r>
      <w:proofErr w:type="spellEnd"/>
      <w:r w:rsidRPr="002074FF">
        <w:t>.</w:t>
      </w:r>
    </w:p>
    <w:p w14:paraId="13CDBB2A" w14:textId="77777777" w:rsidR="0009455F" w:rsidRPr="002074FF" w:rsidRDefault="0009455F" w:rsidP="0009455F">
      <w:pPr>
        <w:pStyle w:val="SemEspaamento"/>
      </w:pPr>
      <w:proofErr w:type="spellStart"/>
      <w:r w:rsidRPr="002074FF">
        <w:t>Prazo</w:t>
      </w:r>
      <w:proofErr w:type="spellEnd"/>
      <w:r w:rsidRPr="002074FF">
        <w:t xml:space="preserve"> de </w:t>
      </w:r>
      <w:proofErr w:type="spellStart"/>
      <w:r w:rsidRPr="002074FF">
        <w:t>entrega</w:t>
      </w:r>
      <w:proofErr w:type="spellEnd"/>
      <w:r w:rsidRPr="002074FF">
        <w:t xml:space="preserve"> </w:t>
      </w:r>
      <w:proofErr w:type="spellStart"/>
      <w:r w:rsidRPr="002074FF">
        <w:t>estimado</w:t>
      </w:r>
      <w:proofErr w:type="spellEnd"/>
      <w:r w:rsidRPr="002074FF">
        <w:t xml:space="preserve">: 30 a 60 </w:t>
      </w:r>
      <w:proofErr w:type="spellStart"/>
      <w:r w:rsidRPr="002074FF">
        <w:t>dias</w:t>
      </w:r>
      <w:proofErr w:type="spellEnd"/>
      <w:r w:rsidRPr="002074FF">
        <w:t xml:space="preserve"> </w:t>
      </w:r>
      <w:proofErr w:type="spellStart"/>
      <w:r w:rsidRPr="002074FF">
        <w:t>após</w:t>
      </w:r>
      <w:proofErr w:type="spellEnd"/>
      <w:r w:rsidRPr="002074FF">
        <w:t xml:space="preserve"> o </w:t>
      </w:r>
      <w:proofErr w:type="spellStart"/>
      <w:r w:rsidRPr="002074FF">
        <w:t>pedido</w:t>
      </w:r>
      <w:proofErr w:type="spellEnd"/>
      <w:r w:rsidRPr="002074FF">
        <w:t xml:space="preserve"> e </w:t>
      </w:r>
      <w:proofErr w:type="spellStart"/>
      <w:r w:rsidRPr="002074FF">
        <w:t>confirmação</w:t>
      </w:r>
      <w:proofErr w:type="spellEnd"/>
      <w:r w:rsidRPr="002074FF">
        <w:t xml:space="preserve"> do </w:t>
      </w:r>
      <w:proofErr w:type="spellStart"/>
      <w:r w:rsidRPr="002074FF">
        <w:t>pagamento</w:t>
      </w:r>
      <w:proofErr w:type="spellEnd"/>
      <w:r w:rsidRPr="002074FF">
        <w:t>.</w:t>
      </w:r>
    </w:p>
    <w:p w14:paraId="5691F381" w14:textId="77777777" w:rsidR="0009455F" w:rsidRDefault="0009455F" w:rsidP="0009455F">
      <w:pPr>
        <w:pStyle w:val="SemEspaamento"/>
      </w:pPr>
    </w:p>
    <w:p w14:paraId="38376D03" w14:textId="77777777" w:rsidR="0009455F" w:rsidRDefault="0009455F" w:rsidP="0009455F">
      <w:pPr>
        <w:pStyle w:val="SemEspaamento"/>
      </w:pPr>
      <w:r w:rsidRPr="00327DE9">
        <w:t xml:space="preserve">O kit </w:t>
      </w:r>
      <w:proofErr w:type="spellStart"/>
      <w:r w:rsidRPr="00327DE9">
        <w:t>acompanha</w:t>
      </w:r>
      <w:proofErr w:type="spellEnd"/>
      <w:r w:rsidRPr="00327DE9">
        <w:t xml:space="preserve"> </w:t>
      </w:r>
      <w:r w:rsidRPr="00327DE9">
        <w:rPr>
          <w:b/>
          <w:bCs/>
        </w:rPr>
        <w:t xml:space="preserve">manual </w:t>
      </w:r>
      <w:proofErr w:type="spellStart"/>
      <w:r w:rsidRPr="00327DE9">
        <w:rPr>
          <w:b/>
          <w:bCs/>
        </w:rPr>
        <w:t>detalhado</w:t>
      </w:r>
      <w:proofErr w:type="spellEnd"/>
      <w:r w:rsidRPr="00327DE9">
        <w:rPr>
          <w:b/>
          <w:bCs/>
        </w:rPr>
        <w:t xml:space="preserve"> de </w:t>
      </w:r>
      <w:proofErr w:type="spellStart"/>
      <w:r w:rsidRPr="00327DE9">
        <w:rPr>
          <w:b/>
          <w:bCs/>
        </w:rPr>
        <w:t>montagem</w:t>
      </w:r>
      <w:proofErr w:type="spellEnd"/>
      <w:r w:rsidRPr="00327DE9">
        <w:rPr>
          <w:b/>
          <w:bCs/>
        </w:rPr>
        <w:t xml:space="preserve"> e </w:t>
      </w:r>
      <w:proofErr w:type="spellStart"/>
      <w:r w:rsidRPr="00327DE9">
        <w:rPr>
          <w:b/>
          <w:bCs/>
        </w:rPr>
        <w:t>suporte</w:t>
      </w:r>
      <w:proofErr w:type="spellEnd"/>
      <w:r w:rsidRPr="00327DE9">
        <w:rPr>
          <w:b/>
          <w:bCs/>
        </w:rPr>
        <w:t xml:space="preserve"> </w:t>
      </w:r>
      <w:proofErr w:type="spellStart"/>
      <w:r w:rsidRPr="00327DE9">
        <w:rPr>
          <w:b/>
          <w:bCs/>
        </w:rPr>
        <w:t>tecnico</w:t>
      </w:r>
      <w:proofErr w:type="spellEnd"/>
      <w:r w:rsidRPr="00327DE9">
        <w:rPr>
          <w:b/>
          <w:bCs/>
        </w:rPr>
        <w:t xml:space="preserve"> da </w:t>
      </w:r>
      <w:proofErr w:type="spellStart"/>
      <w:r w:rsidRPr="00327DE9">
        <w:rPr>
          <w:b/>
          <w:bCs/>
        </w:rPr>
        <w:t>nossa</w:t>
      </w:r>
      <w:proofErr w:type="spellEnd"/>
      <w:r w:rsidRPr="00327DE9">
        <w:rPr>
          <w:b/>
          <w:bCs/>
        </w:rPr>
        <w:t xml:space="preserve"> equipe de </w:t>
      </w:r>
      <w:proofErr w:type="spellStart"/>
      <w:r w:rsidRPr="00327DE9">
        <w:rPr>
          <w:b/>
          <w:bCs/>
        </w:rPr>
        <w:t>engenheiros</w:t>
      </w:r>
      <w:proofErr w:type="spellEnd"/>
      <w:r w:rsidRPr="00327DE9">
        <w:t xml:space="preserve">. Voce </w:t>
      </w:r>
      <w:proofErr w:type="spellStart"/>
      <w:r w:rsidRPr="00327DE9">
        <w:t>pode</w:t>
      </w:r>
      <w:proofErr w:type="spellEnd"/>
      <w:r w:rsidRPr="00327DE9">
        <w:t xml:space="preserve"> </w:t>
      </w:r>
      <w:proofErr w:type="spellStart"/>
      <w:r w:rsidRPr="00327DE9">
        <w:t>contratar</w:t>
      </w:r>
      <w:proofErr w:type="spellEnd"/>
      <w:r w:rsidRPr="00327DE9">
        <w:t xml:space="preserve"> um </w:t>
      </w:r>
      <w:proofErr w:type="spellStart"/>
      <w:r w:rsidRPr="00327DE9">
        <w:t>carpinteiro</w:t>
      </w:r>
      <w:proofErr w:type="spellEnd"/>
      <w:r w:rsidRPr="00327DE9">
        <w:t xml:space="preserve"> local </w:t>
      </w:r>
      <w:proofErr w:type="spellStart"/>
      <w:r w:rsidRPr="00327DE9">
        <w:t>ou</w:t>
      </w:r>
      <w:proofErr w:type="spellEnd"/>
      <w:r w:rsidRPr="00327DE9">
        <w:t xml:space="preserve"> </w:t>
      </w:r>
      <w:proofErr w:type="spellStart"/>
      <w:r w:rsidRPr="00327DE9">
        <w:t>utilizar</w:t>
      </w:r>
      <w:proofErr w:type="spellEnd"/>
      <w:r w:rsidRPr="00327DE9">
        <w:t xml:space="preserve"> um de </w:t>
      </w:r>
      <w:proofErr w:type="spellStart"/>
      <w:r w:rsidRPr="00327DE9">
        <w:t>nossos</w:t>
      </w:r>
      <w:proofErr w:type="spellEnd"/>
      <w:r w:rsidRPr="00327DE9">
        <w:t xml:space="preserve"> </w:t>
      </w:r>
      <w:proofErr w:type="spellStart"/>
      <w:r w:rsidRPr="00327DE9">
        <w:t>parceiros</w:t>
      </w:r>
      <w:proofErr w:type="spellEnd"/>
      <w:r w:rsidRPr="00327DE9">
        <w:t xml:space="preserve">. Essa </w:t>
      </w:r>
      <w:proofErr w:type="spellStart"/>
      <w:r w:rsidRPr="00327DE9">
        <w:t>opcao</w:t>
      </w:r>
      <w:proofErr w:type="spellEnd"/>
      <w:r w:rsidRPr="00327DE9">
        <w:t xml:space="preserve"> </w:t>
      </w:r>
      <w:proofErr w:type="spellStart"/>
      <w:r w:rsidRPr="00327DE9">
        <w:t>costuma</w:t>
      </w:r>
      <w:proofErr w:type="spellEnd"/>
      <w:r w:rsidRPr="00327DE9">
        <w:t xml:space="preserve"> ser </w:t>
      </w:r>
      <w:proofErr w:type="spellStart"/>
      <w:r w:rsidRPr="00327DE9">
        <w:t>mais</w:t>
      </w:r>
      <w:proofErr w:type="spellEnd"/>
      <w:r w:rsidRPr="00327DE9">
        <w:t xml:space="preserve"> </w:t>
      </w:r>
      <w:proofErr w:type="spellStart"/>
      <w:r w:rsidRPr="00327DE9">
        <w:t>economica</w:t>
      </w:r>
      <w:proofErr w:type="spellEnd"/>
      <w:r w:rsidRPr="00327DE9">
        <w:t xml:space="preserve">, pois </w:t>
      </w:r>
      <w:proofErr w:type="spellStart"/>
      <w:r w:rsidRPr="00327DE9">
        <w:t>evita</w:t>
      </w:r>
      <w:proofErr w:type="spellEnd"/>
      <w:r w:rsidRPr="00327DE9">
        <w:t xml:space="preserve"> custos com </w:t>
      </w:r>
      <w:proofErr w:type="spellStart"/>
      <w:r w:rsidRPr="00327DE9">
        <w:t>deslocamentos</w:t>
      </w:r>
      <w:proofErr w:type="spellEnd"/>
      <w:r w:rsidRPr="00327DE9">
        <w:t xml:space="preserve"> </w:t>
      </w:r>
      <w:proofErr w:type="spellStart"/>
      <w:r w:rsidRPr="00327DE9">
        <w:t>tecnicos</w:t>
      </w:r>
      <w:proofErr w:type="spellEnd"/>
      <w:r w:rsidRPr="00327DE9">
        <w:t xml:space="preserve"> e </w:t>
      </w:r>
      <w:proofErr w:type="spellStart"/>
      <w:r w:rsidRPr="00327DE9">
        <w:t>visitas</w:t>
      </w:r>
      <w:proofErr w:type="spellEnd"/>
      <w:r w:rsidRPr="00327DE9">
        <w:t xml:space="preserve"> a </w:t>
      </w:r>
      <w:proofErr w:type="spellStart"/>
      <w:r w:rsidRPr="00327DE9">
        <w:t>obra</w:t>
      </w:r>
      <w:proofErr w:type="spellEnd"/>
      <w:r w:rsidRPr="00327DE9">
        <w:t xml:space="preserve">. Mas, se </w:t>
      </w:r>
      <w:proofErr w:type="spellStart"/>
      <w:r w:rsidRPr="00327DE9">
        <w:t>preferir</w:t>
      </w:r>
      <w:proofErr w:type="spellEnd"/>
      <w:r w:rsidRPr="00327DE9">
        <w:t xml:space="preserve"> </w:t>
      </w:r>
      <w:proofErr w:type="spellStart"/>
      <w:r w:rsidRPr="00327DE9">
        <w:t>mais</w:t>
      </w:r>
      <w:proofErr w:type="spellEnd"/>
      <w:r w:rsidRPr="00327DE9">
        <w:t xml:space="preserve"> </w:t>
      </w:r>
      <w:proofErr w:type="spellStart"/>
      <w:r w:rsidRPr="00327DE9">
        <w:t>comodidade</w:t>
      </w:r>
      <w:proofErr w:type="spellEnd"/>
      <w:r w:rsidRPr="00327DE9">
        <w:t xml:space="preserve">, </w:t>
      </w:r>
      <w:proofErr w:type="spellStart"/>
      <w:r w:rsidRPr="00327DE9">
        <w:t>oferecemos</w:t>
      </w:r>
      <w:proofErr w:type="spellEnd"/>
      <w:r w:rsidRPr="00327DE9">
        <w:t xml:space="preserve"> </w:t>
      </w:r>
      <w:proofErr w:type="spellStart"/>
      <w:r w:rsidRPr="00327DE9">
        <w:t>tambem</w:t>
      </w:r>
      <w:proofErr w:type="spellEnd"/>
      <w:r w:rsidRPr="00327DE9">
        <w:t xml:space="preserve"> a </w:t>
      </w:r>
      <w:proofErr w:type="spellStart"/>
      <w:r w:rsidRPr="00327DE9">
        <w:t>opcao</w:t>
      </w:r>
      <w:proofErr w:type="spellEnd"/>
      <w:r w:rsidRPr="00327DE9">
        <w:t xml:space="preserve"> </w:t>
      </w:r>
      <w:r w:rsidRPr="00327DE9">
        <w:rPr>
          <w:b/>
          <w:bCs/>
        </w:rPr>
        <w:t>CHAVE NA MAO</w:t>
      </w:r>
      <w:r w:rsidRPr="00327DE9">
        <w:t xml:space="preserve"> com a casa </w:t>
      </w:r>
      <w:proofErr w:type="spellStart"/>
      <w:r w:rsidRPr="00327DE9">
        <w:t>entregue</w:t>
      </w:r>
      <w:proofErr w:type="spellEnd"/>
      <w:r w:rsidRPr="00327DE9">
        <w:t xml:space="preserve"> </w:t>
      </w:r>
      <w:proofErr w:type="spellStart"/>
      <w:r w:rsidRPr="00327DE9">
        <w:t>pronta</w:t>
      </w:r>
      <w:proofErr w:type="spellEnd"/>
      <w:r w:rsidRPr="00327DE9">
        <w:t xml:space="preserve"> no local. </w:t>
      </w:r>
      <w:proofErr w:type="spellStart"/>
      <w:r w:rsidRPr="00327DE9">
        <w:t>Consulte</w:t>
      </w:r>
      <w:proofErr w:type="spellEnd"/>
      <w:r w:rsidRPr="00327DE9">
        <w:t xml:space="preserve"> as </w:t>
      </w:r>
      <w:proofErr w:type="spellStart"/>
      <w:r w:rsidRPr="00327DE9">
        <w:t>condicoes</w:t>
      </w:r>
      <w:proofErr w:type="spellEnd"/>
      <w:r w:rsidRPr="00327DE9">
        <w:t xml:space="preserve"> dessa </w:t>
      </w:r>
      <w:proofErr w:type="spellStart"/>
      <w:r w:rsidRPr="00327DE9">
        <w:t>modalidade</w:t>
      </w:r>
      <w:proofErr w:type="spellEnd"/>
      <w:r w:rsidRPr="00327DE9">
        <w:t>.</w:t>
      </w:r>
    </w:p>
    <w:p w14:paraId="415DDB11" w14:textId="77777777" w:rsidR="0009455F" w:rsidRDefault="0009455F" w:rsidP="0009455F">
      <w:pPr>
        <w:pStyle w:val="SemEspaamento"/>
      </w:pPr>
    </w:p>
    <w:p w14:paraId="48A9DFE3" w14:textId="77777777" w:rsidR="0009455F" w:rsidRPr="00327DE9" w:rsidRDefault="0009455F" w:rsidP="0009455F">
      <w:pPr>
        <w:pStyle w:val="SemEspaamento"/>
        <w:rPr>
          <w:b/>
          <w:bCs/>
        </w:rPr>
      </w:pPr>
      <w:proofErr w:type="spellStart"/>
      <w:r w:rsidRPr="00327DE9">
        <w:rPr>
          <w:b/>
          <w:bCs/>
        </w:rPr>
        <w:t>Garantia</w:t>
      </w:r>
      <w:proofErr w:type="spellEnd"/>
      <w:r w:rsidRPr="00327DE9">
        <w:rPr>
          <w:b/>
          <w:bCs/>
        </w:rPr>
        <w:t xml:space="preserve"> de 15 </w:t>
      </w:r>
      <w:proofErr w:type="spellStart"/>
      <w:r w:rsidRPr="00327DE9">
        <w:rPr>
          <w:b/>
          <w:bCs/>
        </w:rPr>
        <w:t>anos</w:t>
      </w:r>
      <w:proofErr w:type="spellEnd"/>
      <w:r w:rsidRPr="00327DE9">
        <w:rPr>
          <w:b/>
          <w:bCs/>
        </w:rPr>
        <w:t xml:space="preserve"> contra </w:t>
      </w:r>
      <w:proofErr w:type="spellStart"/>
      <w:r w:rsidRPr="00327DE9">
        <w:rPr>
          <w:b/>
          <w:bCs/>
        </w:rPr>
        <w:t>pragas</w:t>
      </w:r>
      <w:proofErr w:type="spellEnd"/>
      <w:r w:rsidRPr="00327DE9">
        <w:rPr>
          <w:b/>
          <w:bCs/>
        </w:rPr>
        <w:t xml:space="preserve"> e </w:t>
      </w:r>
      <w:proofErr w:type="spellStart"/>
      <w:r w:rsidRPr="00327DE9">
        <w:rPr>
          <w:b/>
          <w:bCs/>
        </w:rPr>
        <w:t>apodrecimento</w:t>
      </w:r>
      <w:proofErr w:type="spellEnd"/>
      <w:r w:rsidRPr="00327DE9">
        <w:rPr>
          <w:b/>
          <w:bCs/>
        </w:rPr>
        <w:t xml:space="preserve"> da madeira </w:t>
      </w:r>
    </w:p>
    <w:p w14:paraId="37FED098" w14:textId="77777777" w:rsidR="0009455F" w:rsidRPr="00327DE9" w:rsidRDefault="0009455F" w:rsidP="0009455F">
      <w:pPr>
        <w:pStyle w:val="SemEspaamento"/>
        <w:rPr>
          <w:b/>
          <w:bCs/>
        </w:rPr>
      </w:pPr>
      <w:proofErr w:type="spellStart"/>
      <w:r w:rsidRPr="00327DE9">
        <w:rPr>
          <w:b/>
          <w:bCs/>
        </w:rPr>
        <w:t>Proposta</w:t>
      </w:r>
      <w:proofErr w:type="spellEnd"/>
      <w:r w:rsidRPr="00327DE9">
        <w:rPr>
          <w:b/>
          <w:bCs/>
        </w:rPr>
        <w:t xml:space="preserve"> </w:t>
      </w:r>
      <w:proofErr w:type="spellStart"/>
      <w:r w:rsidRPr="00327DE9">
        <w:rPr>
          <w:b/>
          <w:bCs/>
        </w:rPr>
        <w:t>válida</w:t>
      </w:r>
      <w:proofErr w:type="spellEnd"/>
      <w:r w:rsidRPr="00327DE9">
        <w:rPr>
          <w:b/>
          <w:bCs/>
        </w:rPr>
        <w:t xml:space="preserve"> </w:t>
      </w:r>
      <w:proofErr w:type="spellStart"/>
      <w:r w:rsidRPr="00327DE9">
        <w:rPr>
          <w:b/>
          <w:bCs/>
        </w:rPr>
        <w:t>por</w:t>
      </w:r>
      <w:proofErr w:type="spellEnd"/>
      <w:r w:rsidRPr="00327DE9">
        <w:rPr>
          <w:b/>
          <w:bCs/>
        </w:rPr>
        <w:t xml:space="preserve"> 7 </w:t>
      </w:r>
      <w:proofErr w:type="spellStart"/>
      <w:r w:rsidRPr="00327DE9">
        <w:rPr>
          <w:b/>
          <w:bCs/>
        </w:rPr>
        <w:t>dias</w:t>
      </w:r>
      <w:proofErr w:type="spellEnd"/>
      <w:r w:rsidRPr="00327DE9">
        <w:rPr>
          <w:b/>
          <w:bCs/>
        </w:rPr>
        <w:t xml:space="preserve"> corridos.</w:t>
      </w:r>
    </w:p>
    <w:p w14:paraId="36CCDEF4" w14:textId="77777777" w:rsidR="002074FF" w:rsidRPr="002074FF" w:rsidRDefault="00000000" w:rsidP="002074FF">
      <w:pPr>
        <w:pStyle w:val="SemEspaamento"/>
      </w:pPr>
      <w:r>
        <w:pict w14:anchorId="1468858E">
          <v:rect id="_x0000_i1028" style="width:0;height:1.5pt" o:hralign="center" o:hrstd="t" o:hr="t" fillcolor="#a0a0a0" stroked="f"/>
        </w:pict>
      </w:r>
    </w:p>
    <w:p w14:paraId="6C9209E2" w14:textId="77777777" w:rsidR="002074FF" w:rsidRPr="002074FF" w:rsidRDefault="002074FF" w:rsidP="002074FF">
      <w:pPr>
        <w:pStyle w:val="SemEspaamento"/>
        <w:spacing w:line="276" w:lineRule="auto"/>
        <w:rPr>
          <w:rFonts w:ascii="Segoe UI Emoji" w:hAnsi="Segoe UI Emoji" w:cs="Segoe UI Emoji"/>
          <w:b/>
          <w:bCs/>
          <w:caps/>
          <w:sz w:val="24"/>
          <w:szCs w:val="24"/>
        </w:rPr>
      </w:pPr>
      <w:r w:rsidRPr="002074FF">
        <w:rPr>
          <w:rFonts w:ascii="Segoe UI Emoji" w:hAnsi="Segoe UI Emoji" w:cs="Segoe UI Emoji"/>
          <w:b/>
          <w:bCs/>
          <w:caps/>
          <w:sz w:val="24"/>
          <w:szCs w:val="24"/>
        </w:rPr>
        <w:lastRenderedPageBreak/>
        <w:t>🔗 Link do Kit</w:t>
      </w:r>
    </w:p>
    <w:p w14:paraId="39921BBD" w14:textId="77777777" w:rsidR="002074FF" w:rsidRPr="002074FF" w:rsidRDefault="002074FF" w:rsidP="002074FF">
      <w:pPr>
        <w:pStyle w:val="SemEspaamento"/>
      </w:pPr>
      <w:r w:rsidRPr="002074FF">
        <w:t>{{</w:t>
      </w:r>
      <w:proofErr w:type="spellStart"/>
      <w:r w:rsidRPr="002074FF">
        <w:t>link_kit</w:t>
      </w:r>
      <w:proofErr w:type="spellEnd"/>
      <w:r w:rsidRPr="002074FF">
        <w:t>}}</w:t>
      </w:r>
    </w:p>
    <w:p w14:paraId="353EE638" w14:textId="77777777" w:rsidR="002074FF" w:rsidRPr="002074FF" w:rsidRDefault="00000000" w:rsidP="002074FF">
      <w:pPr>
        <w:pStyle w:val="SemEspaamento"/>
      </w:pPr>
      <w:r>
        <w:pict w14:anchorId="08D85E6C">
          <v:rect id="_x0000_i1029" style="width:0;height:1.5pt" o:hralign="center" o:hrstd="t" o:hr="t" fillcolor="#a0a0a0" stroked="f"/>
        </w:pict>
      </w:r>
    </w:p>
    <w:p w14:paraId="1CF0EE1F" w14:textId="77777777" w:rsidR="002074FF" w:rsidRDefault="002074FF" w:rsidP="002074FF">
      <w:pPr>
        <w:pStyle w:val="SemEspaamento"/>
        <w:rPr>
          <w:rFonts w:ascii="Segoe UI Emoji" w:hAnsi="Segoe UI Emoji" w:cs="Segoe UI Emoji"/>
        </w:rPr>
      </w:pPr>
    </w:p>
    <w:p w14:paraId="32AE290F" w14:textId="77777777" w:rsidR="002074FF" w:rsidRDefault="002074FF" w:rsidP="002074FF">
      <w:pPr>
        <w:pStyle w:val="SemEspaamento"/>
        <w:rPr>
          <w:rFonts w:ascii="Segoe UI Emoji" w:hAnsi="Segoe UI Emoji" w:cs="Segoe UI Emoji"/>
        </w:rPr>
      </w:pPr>
    </w:p>
    <w:p w14:paraId="23A64A8C" w14:textId="77777777" w:rsidR="002074FF" w:rsidRDefault="002074FF" w:rsidP="002074FF">
      <w:pPr>
        <w:pStyle w:val="SemEspaamento"/>
        <w:rPr>
          <w:rFonts w:ascii="Segoe UI Emoji" w:hAnsi="Segoe UI Emoji" w:cs="Segoe UI Emoji"/>
        </w:rPr>
      </w:pPr>
    </w:p>
    <w:p w14:paraId="08EA9114" w14:textId="40286723" w:rsidR="002074FF" w:rsidRPr="002074FF" w:rsidRDefault="003153BA" w:rsidP="002074FF">
      <w:pPr>
        <w:pStyle w:val="SemEspaamento"/>
        <w:spacing w:line="276" w:lineRule="auto"/>
        <w:rPr>
          <w:rFonts w:ascii="Segoe UI Emoji" w:hAnsi="Segoe UI Emoji" w:cs="Segoe UI Emoji"/>
          <w:b/>
          <w:bCs/>
          <w:caps/>
          <w:sz w:val="24"/>
          <w:szCs w:val="24"/>
        </w:rPr>
      </w:pPr>
      <w:r w:rsidRPr="003153BA">
        <w:rPr>
          <w:rFonts w:ascii="Segoe UI Emoji" w:hAnsi="Segoe UI Emoji" w:cs="Segoe UI Emoji"/>
          <w:b/>
          <w:bCs/>
          <w:caps/>
          <w:sz w:val="24"/>
          <w:szCs w:val="24"/>
        </w:rPr>
        <w:t>📐</w:t>
      </w:r>
      <w:r>
        <w:rPr>
          <w:rFonts w:ascii="Segoe UI Emoji" w:hAnsi="Segoe UI Emoji" w:cs="Segoe UI Emoji"/>
          <w:b/>
          <w:bCs/>
          <w:caps/>
          <w:sz w:val="24"/>
          <w:szCs w:val="24"/>
        </w:rPr>
        <w:t xml:space="preserve"> </w:t>
      </w:r>
      <w:r w:rsidR="002074FF" w:rsidRPr="002074FF">
        <w:rPr>
          <w:rFonts w:ascii="Segoe UI Emoji" w:hAnsi="Segoe UI Emoji" w:cs="Segoe UI Emoji"/>
          <w:b/>
          <w:bCs/>
          <w:caps/>
          <w:sz w:val="24"/>
          <w:szCs w:val="24"/>
        </w:rPr>
        <w:t>Planta Baixa do Kit</w:t>
      </w:r>
    </w:p>
    <w:p w14:paraId="29CC6BE2" w14:textId="75222C7B" w:rsidR="002074FF" w:rsidRPr="002074FF" w:rsidRDefault="00A36F58" w:rsidP="002074FF">
      <w:pPr>
        <w:pStyle w:val="SemEspaamento"/>
      </w:pPr>
      <w:r>
        <w:rPr>
          <w:i/>
          <w:iCs/>
        </w:rPr>
        <w:t>{{</w:t>
      </w:r>
      <w:proofErr w:type="spellStart"/>
      <w:r>
        <w:rPr>
          <w:i/>
          <w:iCs/>
        </w:rPr>
        <w:t>planta_baixa</w:t>
      </w:r>
      <w:proofErr w:type="spellEnd"/>
      <w:r>
        <w:rPr>
          <w:i/>
          <w:iCs/>
        </w:rPr>
        <w:t>}}</w:t>
      </w:r>
    </w:p>
    <w:p w14:paraId="27DE8916" w14:textId="77777777" w:rsidR="00B4553D" w:rsidRPr="002074FF" w:rsidRDefault="00B4553D" w:rsidP="002074FF">
      <w:pPr>
        <w:pStyle w:val="sena"/>
      </w:pPr>
    </w:p>
    <w:sectPr w:rsidR="00B4553D" w:rsidRPr="002074FF" w:rsidSect="00B13E16">
      <w:headerReference w:type="default" r:id="rId8"/>
      <w:footerReference w:type="default" r:id="rId9"/>
      <w:pgSz w:w="12240" w:h="15840"/>
      <w:pgMar w:top="2661" w:right="1134" w:bottom="709" w:left="1134" w:header="426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72E9C" w14:textId="77777777" w:rsidR="007D44FB" w:rsidRDefault="007D44FB" w:rsidP="00B07D4D">
      <w:pPr>
        <w:spacing w:after="0" w:line="240" w:lineRule="auto"/>
      </w:pPr>
      <w:r>
        <w:separator/>
      </w:r>
    </w:p>
  </w:endnote>
  <w:endnote w:type="continuationSeparator" w:id="0">
    <w:p w14:paraId="274CE7A9" w14:textId="77777777" w:rsidR="007D44FB" w:rsidRDefault="007D44FB" w:rsidP="00B0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3D709" w14:textId="678F6FF0" w:rsidR="00B07D4D" w:rsidRPr="00755EC1" w:rsidRDefault="00755EC1" w:rsidP="00B07D4D">
    <w:pPr>
      <w:pStyle w:val="SemEspaamento"/>
      <w:jc w:val="center"/>
      <w:rPr>
        <w:rFonts w:asciiTheme="majorHAnsi" w:hAnsiTheme="majorHAnsi" w:cstheme="majorHAnsi"/>
        <w:color w:val="595959" w:themeColor="text1" w:themeTint="A6"/>
        <w:sz w:val="24"/>
        <w:szCs w:val="24"/>
        <w:highlight w:val="yellow"/>
      </w:rPr>
    </w:pPr>
    <w:r w:rsidRPr="00755EC1">
      <w:rPr>
        <w:rFonts w:asciiTheme="majorHAnsi" w:hAnsiTheme="majorHAnsi" w:cstheme="majorHAnsi"/>
        <w:noProof/>
        <w:color w:val="595959" w:themeColor="text1" w:themeTint="A6"/>
        <w:sz w:val="24"/>
        <w:szCs w:val="24"/>
        <w:highlight w:val="yellow"/>
      </w:rPr>
      <w:drawing>
        <wp:anchor distT="0" distB="0" distL="114300" distR="114300" simplePos="0" relativeHeight="251660288" behindDoc="1" locked="0" layoutInCell="1" allowOverlap="1" wp14:anchorId="1079DC28" wp14:editId="72DF48CA">
          <wp:simplePos x="0" y="0"/>
          <wp:positionH relativeFrom="column">
            <wp:posOffset>-811530</wp:posOffset>
          </wp:positionH>
          <wp:positionV relativeFrom="paragraph">
            <wp:posOffset>11430</wp:posOffset>
          </wp:positionV>
          <wp:extent cx="7875229" cy="1147445"/>
          <wp:effectExtent l="0" t="0" r="0" b="0"/>
          <wp:wrapNone/>
          <wp:docPr id="41" name="Imagem 4" descr="Padrão do plano de fund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102913" name="Imagem 4" descr="Padrão do plano de fund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229" cy="1147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EA80D5" w14:textId="7C9D9681" w:rsidR="00B07D4D" w:rsidRPr="00755EC1" w:rsidRDefault="00B07D4D" w:rsidP="00B07D4D">
    <w:pPr>
      <w:pStyle w:val="SemEspaamento"/>
      <w:jc w:val="center"/>
      <w:rPr>
        <w:color w:val="FFFF99"/>
        <w:sz w:val="24"/>
        <w:szCs w:val="24"/>
      </w:rPr>
    </w:pPr>
    <w:r w:rsidRPr="00755EC1">
      <w:rPr>
        <w:rFonts w:asciiTheme="majorHAnsi" w:hAnsiTheme="majorHAnsi" w:cstheme="majorHAnsi"/>
        <w:color w:val="FFFF99"/>
        <w:sz w:val="24"/>
        <w:szCs w:val="24"/>
      </w:rPr>
      <w:t xml:space="preserve">Cel.: 71 9 9293-6290 / </w:t>
    </w:r>
    <w:hyperlink r:id="rId2" w:history="1">
      <w:r w:rsidRPr="00755EC1">
        <w:rPr>
          <w:rStyle w:val="Hyperlink"/>
          <w:rFonts w:asciiTheme="majorHAnsi" w:hAnsiTheme="majorHAnsi" w:cstheme="majorHAnsi"/>
          <w:color w:val="FFFF99"/>
          <w:sz w:val="24"/>
          <w:szCs w:val="24"/>
        </w:rPr>
        <w:t>https://minhacasaprefabricada.com.br</w:t>
      </w:r>
    </w:hyperlink>
  </w:p>
  <w:p w14:paraId="0BE5A8B3" w14:textId="4889BFC9" w:rsidR="00B07D4D" w:rsidRPr="00755EC1" w:rsidRDefault="00B07D4D" w:rsidP="00B07D4D">
    <w:pPr>
      <w:pStyle w:val="SemEspaamento"/>
      <w:jc w:val="center"/>
      <w:rPr>
        <w:rFonts w:asciiTheme="majorHAnsi" w:hAnsiTheme="majorHAnsi" w:cstheme="majorHAnsi"/>
        <w:color w:val="FFFF99"/>
        <w:sz w:val="24"/>
        <w:szCs w:val="24"/>
      </w:rPr>
    </w:pPr>
    <w:r w:rsidRPr="00755EC1">
      <w:rPr>
        <w:rFonts w:asciiTheme="majorHAnsi" w:hAnsiTheme="majorHAnsi" w:cstheme="majorHAnsi"/>
        <w:color w:val="FFFF99"/>
        <w:sz w:val="24"/>
        <w:szCs w:val="24"/>
      </w:rPr>
      <w:t xml:space="preserve">CNPJ: 57.721.838.0001/91 / </w:t>
    </w:r>
    <w:r w:rsidRPr="00755EC1">
      <w:rPr>
        <w:color w:val="FFFF99"/>
        <w:sz w:val="24"/>
        <w:szCs w:val="24"/>
      </w:rPr>
      <w:t>Instagram: @minhacasaprefabricada_ba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D0F0B" w14:textId="77777777" w:rsidR="007D44FB" w:rsidRDefault="007D44FB" w:rsidP="00B07D4D">
      <w:pPr>
        <w:spacing w:after="0" w:line="240" w:lineRule="auto"/>
      </w:pPr>
      <w:r>
        <w:separator/>
      </w:r>
    </w:p>
  </w:footnote>
  <w:footnote w:type="continuationSeparator" w:id="0">
    <w:p w14:paraId="2B5D9EBF" w14:textId="77777777" w:rsidR="007D44FB" w:rsidRDefault="007D44FB" w:rsidP="00B0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BBC46" w14:textId="7966C38D" w:rsidR="0098589E" w:rsidRDefault="0098589E">
    <w:pPr>
      <w:pStyle w:val="Cabealho"/>
      <w:rPr>
        <w:rFonts w:ascii="Segoe MDL2 Assets" w:hAnsi="Segoe MDL2 Assets"/>
        <w:b/>
        <w:bCs/>
        <w:noProof/>
        <w:sz w:val="28"/>
        <w:szCs w:val="28"/>
      </w:rPr>
    </w:pPr>
    <w:r w:rsidRPr="0098589E">
      <w:rPr>
        <w:rFonts w:ascii="Segoe MDL2 Assets" w:hAnsi="Segoe MDL2 Assets"/>
        <w:b/>
        <w:bCs/>
        <w:noProof/>
        <w:sz w:val="28"/>
        <w:szCs w:val="28"/>
      </w:rPr>
      <w:drawing>
        <wp:anchor distT="0" distB="0" distL="114300" distR="114300" simplePos="0" relativeHeight="251659263" behindDoc="1" locked="0" layoutInCell="1" allowOverlap="1" wp14:anchorId="15095AF7" wp14:editId="5BAE3110">
          <wp:simplePos x="0" y="0"/>
          <wp:positionH relativeFrom="page">
            <wp:align>left</wp:align>
          </wp:positionH>
          <wp:positionV relativeFrom="paragraph">
            <wp:posOffset>-451485</wp:posOffset>
          </wp:positionV>
          <wp:extent cx="7779385" cy="1575435"/>
          <wp:effectExtent l="0" t="0" r="0" b="5715"/>
          <wp:wrapNone/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9385" cy="157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D41B12" w14:textId="391BC524" w:rsidR="002576B0" w:rsidRPr="0098589E" w:rsidRDefault="0098589E">
    <w:pPr>
      <w:pStyle w:val="Cabealho"/>
      <w:rPr>
        <w:rFonts w:asciiTheme="majorHAnsi" w:hAnsiTheme="majorHAnsi" w:cstheme="majorHAnsi"/>
        <w:b/>
        <w:bCs/>
        <w:noProof/>
        <w:sz w:val="28"/>
        <w:szCs w:val="28"/>
      </w:rPr>
    </w:pPr>
    <w:r w:rsidRPr="0098589E">
      <w:rPr>
        <w:rFonts w:asciiTheme="majorHAnsi" w:hAnsiTheme="majorHAnsi" w:cstheme="majorHAnsi"/>
        <w:b/>
        <w:bCs/>
        <w:noProof/>
        <w:sz w:val="28"/>
        <w:szCs w:val="28"/>
      </w:rPr>
      <w:t>WOODBAHIA CASAS PREFABRICADAS</w:t>
    </w:r>
  </w:p>
  <w:p w14:paraId="678D7B02" w14:textId="6D47C46E" w:rsidR="0098589E" w:rsidRPr="0098589E" w:rsidRDefault="0098589E">
    <w:pPr>
      <w:pStyle w:val="Cabealho"/>
      <w:rPr>
        <w:rFonts w:asciiTheme="majorHAnsi" w:hAnsiTheme="majorHAnsi" w:cstheme="majorHAnsi"/>
        <w:b/>
        <w:bCs/>
        <w:noProof/>
        <w:sz w:val="24"/>
        <w:szCs w:val="24"/>
      </w:rPr>
    </w:pPr>
    <w:r w:rsidRPr="0098589E">
      <w:rPr>
        <w:rFonts w:asciiTheme="majorHAnsi" w:hAnsiTheme="majorHAnsi" w:cstheme="majorHAnsi"/>
      </w:rPr>
      <w:t>CNPJ: 57.721.838.0001/91</w:t>
    </w:r>
  </w:p>
  <w:p w14:paraId="7AD3ABA3" w14:textId="22F3DA44" w:rsidR="0098589E" w:rsidRPr="0098589E" w:rsidRDefault="0098589E">
    <w:pPr>
      <w:pStyle w:val="Cabealho"/>
      <w:rPr>
        <w:rFonts w:asciiTheme="majorHAnsi" w:hAnsiTheme="majorHAnsi" w:cstheme="majorHAnsi"/>
      </w:rPr>
    </w:pPr>
    <w:r w:rsidRPr="0098589E">
      <w:rPr>
        <w:rFonts w:asciiTheme="majorHAnsi" w:hAnsiTheme="majorHAnsi" w:cstheme="majorHAnsi"/>
        <w:noProof/>
      </w:rPr>
      <w:t xml:space="preserve">Rodovia Ba 099 Eco Posto Shell </w:t>
    </w:r>
    <w:r>
      <w:rPr>
        <w:rFonts w:asciiTheme="majorHAnsi" w:hAnsiTheme="majorHAnsi" w:cstheme="majorHAnsi"/>
        <w:noProof/>
      </w:rPr>
      <w:t xml:space="preserve">Est. do Coco, </w:t>
    </w:r>
    <w:r w:rsidRPr="0098589E">
      <w:rPr>
        <w:rFonts w:asciiTheme="majorHAnsi" w:hAnsiTheme="majorHAnsi" w:cstheme="majorHAnsi"/>
        <w:noProof/>
      </w:rPr>
      <w:t>Abrantes Camaçari Bahia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079C81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581374994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0ED4826" wp14:editId="59F5C76C">
            <wp:extent cx="144780" cy="144780"/>
            <wp:effectExtent l="0" t="0" r="0" b="0"/>
            <wp:docPr id="1581374994" name="Imagem 1581374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491012"/>
    <w:multiLevelType w:val="hybridMultilevel"/>
    <w:tmpl w:val="536A9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D1063"/>
    <w:multiLevelType w:val="hybridMultilevel"/>
    <w:tmpl w:val="9C5CF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81FEB"/>
    <w:multiLevelType w:val="hybridMultilevel"/>
    <w:tmpl w:val="6BB6B1B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7B86D3A"/>
    <w:multiLevelType w:val="hybridMultilevel"/>
    <w:tmpl w:val="22C2E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07E4D"/>
    <w:multiLevelType w:val="hybridMultilevel"/>
    <w:tmpl w:val="4D0ACE1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A6FF9"/>
    <w:multiLevelType w:val="multilevel"/>
    <w:tmpl w:val="E23A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454E1"/>
    <w:multiLevelType w:val="multilevel"/>
    <w:tmpl w:val="EDE2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503F3"/>
    <w:multiLevelType w:val="hybridMultilevel"/>
    <w:tmpl w:val="4112D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81F41"/>
    <w:multiLevelType w:val="hybridMultilevel"/>
    <w:tmpl w:val="84729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323A9"/>
    <w:multiLevelType w:val="multilevel"/>
    <w:tmpl w:val="A886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24A51"/>
    <w:multiLevelType w:val="multilevel"/>
    <w:tmpl w:val="AD0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620C7"/>
    <w:multiLevelType w:val="multilevel"/>
    <w:tmpl w:val="4F8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83400"/>
    <w:multiLevelType w:val="hybridMultilevel"/>
    <w:tmpl w:val="ACB6436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CA51AA4"/>
    <w:multiLevelType w:val="hybridMultilevel"/>
    <w:tmpl w:val="783E5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7123">
    <w:abstractNumId w:val="8"/>
  </w:num>
  <w:num w:numId="2" w16cid:durableId="1910067930">
    <w:abstractNumId w:val="6"/>
  </w:num>
  <w:num w:numId="3" w16cid:durableId="1480609957">
    <w:abstractNumId w:val="5"/>
  </w:num>
  <w:num w:numId="4" w16cid:durableId="599994164">
    <w:abstractNumId w:val="4"/>
  </w:num>
  <w:num w:numId="5" w16cid:durableId="1881429906">
    <w:abstractNumId w:val="7"/>
  </w:num>
  <w:num w:numId="6" w16cid:durableId="1112945095">
    <w:abstractNumId w:val="3"/>
  </w:num>
  <w:num w:numId="7" w16cid:durableId="465006613">
    <w:abstractNumId w:val="2"/>
  </w:num>
  <w:num w:numId="8" w16cid:durableId="125855646">
    <w:abstractNumId w:val="1"/>
  </w:num>
  <w:num w:numId="9" w16cid:durableId="1867981547">
    <w:abstractNumId w:val="0"/>
  </w:num>
  <w:num w:numId="10" w16cid:durableId="335349903">
    <w:abstractNumId w:val="12"/>
  </w:num>
  <w:num w:numId="11" w16cid:durableId="806245645">
    <w:abstractNumId w:val="9"/>
  </w:num>
  <w:num w:numId="12" w16cid:durableId="29916780">
    <w:abstractNumId w:val="11"/>
  </w:num>
  <w:num w:numId="13" w16cid:durableId="795099807">
    <w:abstractNumId w:val="22"/>
  </w:num>
  <w:num w:numId="14" w16cid:durableId="1444226697">
    <w:abstractNumId w:val="13"/>
  </w:num>
  <w:num w:numId="15" w16cid:durableId="1874803407">
    <w:abstractNumId w:val="14"/>
  </w:num>
  <w:num w:numId="16" w16cid:durableId="812867978">
    <w:abstractNumId w:val="15"/>
  </w:num>
  <w:num w:numId="17" w16cid:durableId="483670404">
    <w:abstractNumId w:val="17"/>
  </w:num>
  <w:num w:numId="18" w16cid:durableId="173885414">
    <w:abstractNumId w:val="21"/>
  </w:num>
  <w:num w:numId="19" w16cid:durableId="99498633">
    <w:abstractNumId w:val="16"/>
  </w:num>
  <w:num w:numId="20" w16cid:durableId="1520198737">
    <w:abstractNumId w:val="19"/>
  </w:num>
  <w:num w:numId="21" w16cid:durableId="1561862479">
    <w:abstractNumId w:val="18"/>
  </w:num>
  <w:num w:numId="22" w16cid:durableId="1598294796">
    <w:abstractNumId w:val="20"/>
  </w:num>
  <w:num w:numId="23" w16cid:durableId="1034502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F9E"/>
    <w:rsid w:val="00023B18"/>
    <w:rsid w:val="00024ACA"/>
    <w:rsid w:val="00034616"/>
    <w:rsid w:val="0006063C"/>
    <w:rsid w:val="00084386"/>
    <w:rsid w:val="0009300F"/>
    <w:rsid w:val="0009455F"/>
    <w:rsid w:val="000B7346"/>
    <w:rsid w:val="000C45BB"/>
    <w:rsid w:val="00121DE1"/>
    <w:rsid w:val="00145DA4"/>
    <w:rsid w:val="0015074B"/>
    <w:rsid w:val="00160C03"/>
    <w:rsid w:val="00163571"/>
    <w:rsid w:val="001A5845"/>
    <w:rsid w:val="001C737B"/>
    <w:rsid w:val="001F067A"/>
    <w:rsid w:val="00203755"/>
    <w:rsid w:val="002074FF"/>
    <w:rsid w:val="002241C4"/>
    <w:rsid w:val="00232979"/>
    <w:rsid w:val="00232F8C"/>
    <w:rsid w:val="002366BE"/>
    <w:rsid w:val="002576B0"/>
    <w:rsid w:val="00295F13"/>
    <w:rsid w:val="0029639D"/>
    <w:rsid w:val="002D28EF"/>
    <w:rsid w:val="002F1114"/>
    <w:rsid w:val="003153BA"/>
    <w:rsid w:val="00325AA6"/>
    <w:rsid w:val="00326F90"/>
    <w:rsid w:val="003450EF"/>
    <w:rsid w:val="003667DE"/>
    <w:rsid w:val="00377EE4"/>
    <w:rsid w:val="003A4315"/>
    <w:rsid w:val="003C4825"/>
    <w:rsid w:val="003E4A41"/>
    <w:rsid w:val="003F1F91"/>
    <w:rsid w:val="003F3F85"/>
    <w:rsid w:val="00402E8D"/>
    <w:rsid w:val="00404860"/>
    <w:rsid w:val="004142C0"/>
    <w:rsid w:val="004271B2"/>
    <w:rsid w:val="00457CA2"/>
    <w:rsid w:val="004727EB"/>
    <w:rsid w:val="00497020"/>
    <w:rsid w:val="004B1431"/>
    <w:rsid w:val="004E2B5D"/>
    <w:rsid w:val="004E4024"/>
    <w:rsid w:val="00552209"/>
    <w:rsid w:val="00567154"/>
    <w:rsid w:val="00581319"/>
    <w:rsid w:val="0059084B"/>
    <w:rsid w:val="005966A9"/>
    <w:rsid w:val="005E3813"/>
    <w:rsid w:val="00600656"/>
    <w:rsid w:val="00600CFC"/>
    <w:rsid w:val="00621C58"/>
    <w:rsid w:val="00630BE9"/>
    <w:rsid w:val="00642CD8"/>
    <w:rsid w:val="00651BC3"/>
    <w:rsid w:val="00665EEB"/>
    <w:rsid w:val="006E3DD7"/>
    <w:rsid w:val="0071029C"/>
    <w:rsid w:val="00717F96"/>
    <w:rsid w:val="00722130"/>
    <w:rsid w:val="00725E1C"/>
    <w:rsid w:val="007310FB"/>
    <w:rsid w:val="00740C4D"/>
    <w:rsid w:val="00755EC1"/>
    <w:rsid w:val="0078148B"/>
    <w:rsid w:val="007A65EE"/>
    <w:rsid w:val="007B1BB3"/>
    <w:rsid w:val="007B1CFA"/>
    <w:rsid w:val="007B3517"/>
    <w:rsid w:val="007C4F7B"/>
    <w:rsid w:val="007D44FB"/>
    <w:rsid w:val="007E6953"/>
    <w:rsid w:val="007F43F0"/>
    <w:rsid w:val="00820E87"/>
    <w:rsid w:val="00843C89"/>
    <w:rsid w:val="00852C38"/>
    <w:rsid w:val="00853C02"/>
    <w:rsid w:val="00870DDD"/>
    <w:rsid w:val="00872031"/>
    <w:rsid w:val="00885CD3"/>
    <w:rsid w:val="008A30C1"/>
    <w:rsid w:val="008B1224"/>
    <w:rsid w:val="008D1921"/>
    <w:rsid w:val="008E51A2"/>
    <w:rsid w:val="008F73C1"/>
    <w:rsid w:val="009101E5"/>
    <w:rsid w:val="00923DAC"/>
    <w:rsid w:val="00934506"/>
    <w:rsid w:val="0096086F"/>
    <w:rsid w:val="00975F6C"/>
    <w:rsid w:val="0098589E"/>
    <w:rsid w:val="009970CC"/>
    <w:rsid w:val="009B3464"/>
    <w:rsid w:val="009B45BE"/>
    <w:rsid w:val="009C743A"/>
    <w:rsid w:val="009D62F1"/>
    <w:rsid w:val="009E45B6"/>
    <w:rsid w:val="009F00B4"/>
    <w:rsid w:val="00A00A07"/>
    <w:rsid w:val="00A0680D"/>
    <w:rsid w:val="00A36F58"/>
    <w:rsid w:val="00A4461E"/>
    <w:rsid w:val="00A44D6A"/>
    <w:rsid w:val="00A92D0B"/>
    <w:rsid w:val="00AA1D8D"/>
    <w:rsid w:val="00AD0F4B"/>
    <w:rsid w:val="00AD31E2"/>
    <w:rsid w:val="00AE0E05"/>
    <w:rsid w:val="00B04707"/>
    <w:rsid w:val="00B04F2A"/>
    <w:rsid w:val="00B07D4D"/>
    <w:rsid w:val="00B13E16"/>
    <w:rsid w:val="00B2451E"/>
    <w:rsid w:val="00B4553D"/>
    <w:rsid w:val="00B47730"/>
    <w:rsid w:val="00B544F8"/>
    <w:rsid w:val="00B72000"/>
    <w:rsid w:val="00B7682B"/>
    <w:rsid w:val="00B83A39"/>
    <w:rsid w:val="00BA3BC4"/>
    <w:rsid w:val="00BA6E27"/>
    <w:rsid w:val="00BC6764"/>
    <w:rsid w:val="00BD3D01"/>
    <w:rsid w:val="00BE7257"/>
    <w:rsid w:val="00C01504"/>
    <w:rsid w:val="00C04499"/>
    <w:rsid w:val="00C30D24"/>
    <w:rsid w:val="00C31358"/>
    <w:rsid w:val="00C37D83"/>
    <w:rsid w:val="00C4613B"/>
    <w:rsid w:val="00C5120E"/>
    <w:rsid w:val="00CB0664"/>
    <w:rsid w:val="00CC3C9B"/>
    <w:rsid w:val="00CD6BE5"/>
    <w:rsid w:val="00D0199B"/>
    <w:rsid w:val="00D06067"/>
    <w:rsid w:val="00D06588"/>
    <w:rsid w:val="00D07E3C"/>
    <w:rsid w:val="00D17B2D"/>
    <w:rsid w:val="00D254DA"/>
    <w:rsid w:val="00D3711E"/>
    <w:rsid w:val="00D563DD"/>
    <w:rsid w:val="00D76BDB"/>
    <w:rsid w:val="00D8048D"/>
    <w:rsid w:val="00D96996"/>
    <w:rsid w:val="00DB0EB8"/>
    <w:rsid w:val="00DB2408"/>
    <w:rsid w:val="00DC468F"/>
    <w:rsid w:val="00DC5B99"/>
    <w:rsid w:val="00DC6981"/>
    <w:rsid w:val="00DE07E7"/>
    <w:rsid w:val="00DE491C"/>
    <w:rsid w:val="00E42613"/>
    <w:rsid w:val="00E61C3E"/>
    <w:rsid w:val="00E8739A"/>
    <w:rsid w:val="00EF5BA0"/>
    <w:rsid w:val="00F01D10"/>
    <w:rsid w:val="00F250CE"/>
    <w:rsid w:val="00F31C84"/>
    <w:rsid w:val="00F576E4"/>
    <w:rsid w:val="00F776C7"/>
    <w:rsid w:val="00F96E33"/>
    <w:rsid w:val="00F97ECC"/>
    <w:rsid w:val="00FC166C"/>
    <w:rsid w:val="00FC5F35"/>
    <w:rsid w:val="00FC693F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,"/>
  <w:listSeparator w:val=";"/>
  <w14:docId w14:val="0B299683"/>
  <w14:defaultImageDpi w14:val="300"/>
  <w15:docId w15:val="{13C99EA5-FC2B-4A26-BF9B-E3AC73F5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B35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517"/>
    <w:rPr>
      <w:color w:val="605E5C"/>
      <w:shd w:val="clear" w:color="auto" w:fill="E1DFDD"/>
    </w:rPr>
  </w:style>
  <w:style w:type="paragraph" w:customStyle="1" w:styleId="Estilo1">
    <w:name w:val="Estilo1"/>
    <w:basedOn w:val="Ttulo1"/>
    <w:link w:val="Estilo1Char"/>
    <w:qFormat/>
    <w:rsid w:val="00552209"/>
    <w:pPr>
      <w:keepLines w:val="0"/>
      <w:shd w:val="clear" w:color="auto" w:fill="4F81BD" w:themeFill="accent1"/>
      <w:tabs>
        <w:tab w:val="left" w:pos="9192"/>
      </w:tabs>
      <w:spacing w:before="200" w:line="269" w:lineRule="auto"/>
      <w:ind w:left="-1354" w:right="-1440" w:firstLine="1354"/>
    </w:pPr>
    <w:rPr>
      <w:rFonts w:cs="Times New Roman (Body CS)"/>
      <w:caps/>
      <w:color w:val="FFFFFF" w:themeColor="background1"/>
      <w:spacing w:val="15"/>
      <w:lang w:val="pt-BR" w:eastAsia="ja-JP"/>
    </w:rPr>
  </w:style>
  <w:style w:type="character" w:customStyle="1" w:styleId="Estilo1Char">
    <w:name w:val="Estilo1 Char"/>
    <w:basedOn w:val="Ttulo1Char"/>
    <w:link w:val="Estilo1"/>
    <w:rsid w:val="00552209"/>
    <w:rPr>
      <w:rFonts w:asciiTheme="majorHAnsi" w:eastAsiaTheme="majorEastAsia" w:hAnsiTheme="majorHAnsi" w:cs="Times New Roman (Body CS)"/>
      <w:b/>
      <w:bCs/>
      <w:caps/>
      <w:color w:val="FFFFFF" w:themeColor="background1"/>
      <w:spacing w:val="15"/>
      <w:sz w:val="28"/>
      <w:szCs w:val="28"/>
      <w:shd w:val="clear" w:color="auto" w:fill="4F81BD" w:themeFill="accent1"/>
      <w:lang w:val="pt-BR" w:eastAsia="ja-JP"/>
    </w:rPr>
  </w:style>
  <w:style w:type="paragraph" w:customStyle="1" w:styleId="sena">
    <w:name w:val="sena"/>
    <w:basedOn w:val="Normal"/>
    <w:link w:val="senaChar"/>
    <w:qFormat/>
    <w:rsid w:val="002074FF"/>
    <w:rPr>
      <w:rFonts w:asciiTheme="majorHAnsi" w:eastAsiaTheme="majorEastAsia" w:hAnsiTheme="majorHAnsi" w:cstheme="majorBidi"/>
      <w:b/>
      <w:bCs/>
      <w:sz w:val="28"/>
      <w:szCs w:val="28"/>
      <w:lang w:val="pt-BR"/>
    </w:rPr>
  </w:style>
  <w:style w:type="character" w:customStyle="1" w:styleId="senaChar">
    <w:name w:val="sena Char"/>
    <w:basedOn w:val="Fontepargpadro"/>
    <w:link w:val="sena"/>
    <w:rsid w:val="002074FF"/>
    <w:rPr>
      <w:rFonts w:asciiTheme="majorHAnsi" w:eastAsiaTheme="majorEastAsia" w:hAnsiTheme="majorHAnsi" w:cstheme="majorBidi"/>
      <w:b/>
      <w:bCs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hacasaprefabricada.com.br" TargetMode="External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de Sena Moreira Santos</cp:lastModifiedBy>
  <cp:revision>8</cp:revision>
  <cp:lastPrinted>2025-05-29T12:46:00Z</cp:lastPrinted>
  <dcterms:created xsi:type="dcterms:W3CDTF">2025-06-05T00:41:00Z</dcterms:created>
  <dcterms:modified xsi:type="dcterms:W3CDTF">2025-06-05T02:44:00Z</dcterms:modified>
  <cp:category/>
</cp:coreProperties>
</file>